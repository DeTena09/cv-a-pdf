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DAVID ROSA</w:t>
      </w:r>
    </w:p>
    <w:p>
      <w:pPr>
        <w:spacing w:after="120"/>
      </w:pPr>
      <w:r>
        <w:rPr>
          <w:b/>
          <w:sz w:val="24"/>
          <w:u w:val="single"/>
        </w:rPr>
        <w:t>PROFILE:</w:t>
      </w:r>
    </w:p>
    <w:p>
      <w:pPr>
        <w:pStyle w:val="ListBullet"/>
        <w:ind w:left="720" w:hanging="216"/>
      </w:pPr>
      <w:r>
        <w:t>Senior Back-End Engineer – Heytrade (</w:t>
      </w:r>
      <w:r>
        <w:rPr>
          <w:b/>
        </w:rPr>
        <w:t>6 meses</w:t>
      </w:r>
      <w:r>
        <w:t>)</w:t>
      </w:r>
    </w:p>
    <w:p>
      <w:pPr>
        <w:pStyle w:val="ListBullet"/>
        <w:ind w:left="720" w:hanging="216"/>
      </w:pPr>
      <w:r>
        <w:t>Backend Engineer – Wabi (</w:t>
      </w:r>
      <w:r>
        <w:rPr>
          <w:b/>
        </w:rPr>
        <w:t>4 meses</w:t>
      </w:r>
      <w:r>
        <w:t>)</w:t>
      </w:r>
    </w:p>
    <w:p>
      <w:pPr>
        <w:pStyle w:val="ListBullet"/>
        <w:ind w:left="720" w:hanging="216"/>
      </w:pPr>
      <w:r>
        <w:t>Tech Lead – S2auditecnia (</w:t>
      </w:r>
      <w:r>
        <w:rPr>
          <w:b/>
        </w:rPr>
        <w:t>5 años y 1 mes</w:t>
      </w:r>
      <w:r>
        <w:t>)</w:t>
      </w:r>
    </w:p>
    <w:p>
      <w:pPr>
        <w:spacing w:after="120"/>
      </w:pPr>
      <w:r>
        <w:rPr>
          <w:b/>
          <w:sz w:val="24"/>
          <w:u w:val="single"/>
        </w:rPr>
        <w:t>EXPERIENCIA PROFESIONAL:</w:t>
      </w:r>
    </w:p>
    <w:tbl>
      <w:tblPr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b/>
                <w:sz w:val="20"/>
              </w:rPr>
              <w:t>Heytrade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b/>
                <w:sz w:val="20"/>
              </w:rPr>
              <w:t>Madrid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b/>
                <w:sz w:val="20"/>
              </w:rPr>
              <w:t>Senior Back-End Engineer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b/>
                <w:sz w:val="20"/>
              </w:rPr>
              <w:t>Desde:</w:t>
              <w:br/>
              <w:t>Marzo 2023</w:t>
            </w:r>
          </w:p>
        </w:tc>
        <w:tc>
          <w:tcPr>
            <w:tcW w:type="dxa" w:w="1728"/>
            <w:vAlign w:val="center"/>
          </w:tcPr>
          <w:p>
            <w:pPr>
              <w:spacing w:after="0" w:before="0"/>
            </w:pPr>
            <w:r>
              <w:rPr>
                <w:b/>
                <w:sz w:val="20"/>
              </w:rPr>
              <w:t>Hasta:</w:t>
              <w:br/>
              <w:t>Actualidad</w:t>
            </w:r>
          </w:p>
        </w:tc>
      </w:tr>
    </w:tbl>
    <w:p>
      <w:pPr>
        <w:spacing w:before="200"/>
      </w:pPr>
      <w:r>
        <w:rPr>
          <w:b/>
        </w:rPr>
        <w:t>Experiencia funcional:</w:t>
      </w:r>
    </w:p>
    <w:p>
      <w:pPr>
        <w:spacing w:line="312" w:lineRule="auto" w:after="200"/>
      </w:pPr>
      <w:r>
        <w:t>Participación en el desarrollo de una plataforma de trading de alta concurrencia, asegurando escalabilidad y rendimiento.</w:t>
      </w:r>
    </w:p>
    <w:p>
      <w:pPr>
        <w:spacing w:before="120"/>
      </w:pPr>
      <w:r>
        <w:rPr>
          <w:b/>
        </w:rPr>
        <w:t>Herramientas:</w:t>
      </w:r>
    </w:p>
    <w:p>
      <w:pPr>
        <w:spacing w:line="312" w:lineRule="auto" w:after="240"/>
      </w:pPr>
      <w:r>
        <w:t>Java 17, Spring Boot, Kafka, MongoDB, Redis, Docker, Kubernetes</w:t>
      </w:r>
    </w:p>
    <w:p>
      <w:r>
        <w:rPr>
          <w:b/>
          <w:sz w:val="24"/>
        </w:rPr>
        <w:br/>
        <w:t>FORMACIÓN ACADÉMICA:</w:t>
      </w:r>
    </w:p>
    <w:p>
      <w:r>
        <w:rPr>
          <w:b w:val="0"/>
          <w:sz w:val="20"/>
        </w:rPr>
        <w:t>Grado en Ingeniería Informática — Universidad de Jaén (2005 – 2009)</w:t>
      </w:r>
    </w:p>
    <w:p>
      <w:r>
        <w:rPr>
          <w:b/>
          <w:sz w:val="24"/>
        </w:rPr>
        <w:br/>
        <w:t>IDIOMAS:</w:t>
      </w:r>
    </w:p>
    <w:p>
      <w:r>
        <w:rPr>
          <w:b w:val="0"/>
          <w:sz w:val="20"/>
        </w:rPr>
        <w:t>Español: Nativo</w:t>
      </w:r>
    </w:p>
    <w:p>
      <w:r>
        <w:rPr>
          <w:b w:val="0"/>
          <w:sz w:val="20"/>
        </w:rPr>
        <w:t>Inglés: C1</w:t>
      </w:r>
    </w:p>
    <w:p>
      <w:r>
        <w:rPr>
          <w:b/>
          <w:sz w:val="24"/>
        </w:rPr>
        <w:br/>
        <w:t>HABILIDADES TÉCNICAS:</w:t>
      </w:r>
    </w:p>
    <w:p>
      <w:r>
        <w:rPr>
          <w:b w:val="0"/>
          <w:sz w:val="20"/>
        </w:rPr>
        <w:t>Perfil principal: Senior Back-End Engineer</w:t>
      </w:r>
    </w:p>
    <w:p>
      <w:r>
        <w:rPr>
          <w:b w:val="0"/>
          <w:sz w:val="20"/>
        </w:rPr>
        <w:t>Perfil secundario: Tech Lead</w:t>
      </w:r>
    </w:p>
    <w:p>
      <w:r>
        <w:rPr>
          <w:b w:val="0"/>
          <w:sz w:val="20"/>
        </w:rPr>
        <w:t>Herramientas: Java, Spring Boot, AWS, Azure, Kafka, MongoDB, Redis, GitLab, Jenkins, IBM Cloud, SQL, Kotlin, Docker, Gradle, Kubernetes, Openapi, Swagger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